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TeleMap – MVP Funkcionalitātes Apraksts Programmētājam</w:t>
      </w:r>
    </w:p>
    <w:p>
      <w:pPr>
        <w:pStyle w:val="Heading2"/>
      </w:pPr>
      <w:r>
        <w:t>1. Vispārīgais mērķis</w:t>
      </w:r>
    </w:p>
    <w:p>
      <w:r>
        <w:t>TeleMap ir mobilā lietotne, kuras mērķis ir savienot cilvēkus reāllaikā kartē pēc viņu vajadzībām vai iespējām palīdzēt. Lietotāji redz cits cita norādītās vajadzības vai piedāvājumus noteiktā rādiusā un var sazināties, lai palīdzētu, kopā brauktu u.c.</w:t>
      </w:r>
    </w:p>
    <w:p>
      <w:pPr>
        <w:pStyle w:val="Heading2"/>
      </w:pPr>
      <w:r>
        <w:t>2. Lietotāja profils</w:t>
      </w:r>
    </w:p>
    <w:p>
      <w:r>
        <w:t>- Reģistrācija ar telefona numuru vai e-pastu</w:t>
      </w:r>
    </w:p>
    <w:p>
      <w:r>
        <w:t>- Profilā iekļaujama lietotājvārda ikona, izvēlēts vārds un īss apraksts</w:t>
      </w:r>
    </w:p>
    <w:p>
      <w:r>
        <w:t>- Lietotājs var mainīt statusu (aktīvs/neaktīvs)</w:t>
      </w:r>
    </w:p>
    <w:p>
      <w:pPr>
        <w:pStyle w:val="Heading2"/>
      </w:pPr>
      <w:r>
        <w:t>3. Karte un vajadzību attēlošana</w:t>
      </w:r>
    </w:p>
    <w:p>
      <w:r>
        <w:t>- Karšu integrācija (Google Maps/OpenStreetMap)</w:t>
      </w:r>
    </w:p>
    <w:p>
      <w:r>
        <w:t>- Lietotājs var pievienot jaunu 'vajadzību' vai 'piedāvājumu', piemēram: “Nepieciešama atslēga 17”, “Varu aizvest uz centru”</w:t>
      </w:r>
    </w:p>
    <w:p>
      <w:r>
        <w:t>- Šīs vajadzības redz citi lietotāji, kas atrodas noteiktā rādiusā</w:t>
      </w:r>
    </w:p>
    <w:p>
      <w:pPr>
        <w:pStyle w:val="Heading2"/>
      </w:pPr>
      <w:r>
        <w:t>4. Filtrēšanas iespējas</w:t>
      </w:r>
    </w:p>
    <w:p>
      <w:r>
        <w:t>- Lietotāji var filtrēt pēc vajadzību/piedāvājumu kategorijām:</w:t>
      </w:r>
    </w:p>
    <w:p>
      <w:r>
        <w:t xml:space="preserve">  • Palīdzība (instrumenti, fizisks darbs)</w:t>
      </w:r>
    </w:p>
    <w:p>
      <w:r>
        <w:t xml:space="preserve">  • Transports</w:t>
      </w:r>
    </w:p>
    <w:p>
      <w:r>
        <w:t xml:space="preserve">  • Lietu apmaiņa</w:t>
      </w:r>
    </w:p>
    <w:p>
      <w:r>
        <w:t xml:space="preserve">  • Steidzami</w:t>
      </w:r>
    </w:p>
    <w:p>
      <w:r>
        <w:t xml:space="preserve">  • Citi</w:t>
      </w:r>
    </w:p>
    <w:p>
      <w:pPr>
        <w:pStyle w:val="Heading2"/>
      </w:pPr>
      <w:r>
        <w:t>5. Anonimitāte</w:t>
      </w:r>
    </w:p>
    <w:p>
      <w:r>
        <w:t>- Lietotāja vārds un informācija nav redzama, kamēr:</w:t>
      </w:r>
    </w:p>
    <w:p>
      <w:r>
        <w:t xml:space="preserve">  a) abas puses nav apstiprinājušas kontaktu, VAI</w:t>
      </w:r>
    </w:p>
    <w:p>
      <w:r>
        <w:t xml:space="preserve">  b) viņi jau ir viens otra telefona kontaktos</w:t>
      </w:r>
    </w:p>
    <w:p>
      <w:r>
        <w:t>- Līdz tam redzama tikai ikona un lokācija</w:t>
      </w:r>
    </w:p>
    <w:p>
      <w:pPr>
        <w:pStyle w:val="Heading2"/>
      </w:pPr>
      <w:r>
        <w:t>6. Čats</w:t>
      </w:r>
    </w:p>
    <w:p>
      <w:r>
        <w:t>- Lietotājiem ir iespēja sazināties privāti lietotnes čatā</w:t>
      </w:r>
    </w:p>
    <w:p>
      <w:r>
        <w:t>- Paziņojumi par jaunu ziņu</w:t>
      </w:r>
    </w:p>
    <w:p>
      <w:r>
        <w:t>- Pēc vēlēšanās čatu var dzēst vai bloķēt otru lietotāju</w:t>
      </w:r>
    </w:p>
    <w:p>
      <w:pPr>
        <w:pStyle w:val="Heading2"/>
      </w:pPr>
      <w:r>
        <w:t>7. Paziņojumi</w:t>
      </w:r>
    </w:p>
    <w:p>
      <w:r>
        <w:t>- Lietotājs saņem paziņojumus, ja tuvumā ir viņu interesējošs piedāvājums/vajadzība</w:t>
      </w:r>
    </w:p>
    <w:p>
      <w:r>
        <w:t>- Iespēja ieslēgt/izslēgt dažādas kategorijas</w:t>
      </w:r>
    </w:p>
    <w:p>
      <w:pPr>
        <w:pStyle w:val="Heading2"/>
      </w:pPr>
      <w:r>
        <w:t>8. Ierobežojumi MVP versijā</w:t>
      </w:r>
    </w:p>
    <w:p>
      <w:r>
        <w:t>- Nav maksājumu sistēmas vai darījumu</w:t>
      </w:r>
    </w:p>
    <w:p>
      <w:r>
        <w:t>- Nav pilnas profila verifikācijas</w:t>
      </w:r>
    </w:p>
    <w:p>
      <w:r>
        <w:t>- Nav vēstures vai vērtēšanas sistēmas</w:t>
      </w:r>
    </w:p>
    <w:p>
      <w:pPr>
        <w:pStyle w:val="Heading2"/>
      </w:pPr>
      <w:r>
        <w:t>9. Projekta mērķis</w:t>
      </w:r>
    </w:p>
    <w:p>
      <w:r>
        <w:t>Nodrošināt funkcionālu prototipu (MVP), kas pierāda idejas darbību un spēj piesaistīt lietotājus vai investorus.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