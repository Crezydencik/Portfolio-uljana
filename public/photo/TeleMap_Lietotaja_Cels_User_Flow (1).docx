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TeleMap Lietotāja Ceļš (User Flow)</w:t>
      </w:r>
    </w:p>
    <w:p>
      <w:pPr>
        <w:pStyle w:val="Heading2"/>
      </w:pPr>
      <w:r>
        <w:t>1. Reģistrācija un profila izveide</w:t>
      </w:r>
    </w:p>
    <w:p>
      <w:r>
        <w:t>• Lietotājs atver lietotni pirmo reizi.</w:t>
      </w:r>
    </w:p>
    <w:p>
      <w:r>
        <w:t>• Izvēlas reģistrācijas metodi (telefona numurs vai e-pasts).</w:t>
      </w:r>
    </w:p>
    <w:p>
      <w:r>
        <w:t>• Ievada verifikācijas kodu.</w:t>
      </w:r>
    </w:p>
    <w:p>
      <w:r>
        <w:t>• Izveido profilu: lietotājvārds, īss apraksts, profila ikona.</w:t>
      </w:r>
    </w:p>
    <w:p>
      <w:pPr>
        <w:pStyle w:val="Heading2"/>
      </w:pPr>
      <w:r>
        <w:t>2. Galvenais ekrāns – karte ar aktivitātēm</w:t>
      </w:r>
    </w:p>
    <w:p>
      <w:r>
        <w:t>• Lietotājs redz savu atrašanās vietu kartē.</w:t>
      </w:r>
    </w:p>
    <w:p>
      <w:r>
        <w:t>• Kartē tiek attēlotas citu lietotāju vajadzības/piedāvājumi noteiktā rādiusā.</w:t>
      </w:r>
    </w:p>
    <w:p>
      <w:r>
        <w:t>• Lietotājs var pieskarties ikonai, lai redzētu informāciju par konkrēto vajadzību.</w:t>
      </w:r>
    </w:p>
    <w:p>
      <w:pPr>
        <w:pStyle w:val="Heading2"/>
      </w:pPr>
      <w:r>
        <w:t>3. Pievienot vajadzību vai piedāvājumu</w:t>
      </w:r>
    </w:p>
    <w:p>
      <w:r>
        <w:t>• Lietotājs spiež uz “+” pogas.</w:t>
      </w:r>
    </w:p>
    <w:p>
      <w:r>
        <w:t>• Aizpilda formu:</w:t>
      </w:r>
    </w:p>
    <w:p>
      <w:r>
        <w:t xml:space="preserve">  – Ko vajag vai ko piedāvā</w:t>
      </w:r>
    </w:p>
    <w:p>
      <w:r>
        <w:t xml:space="preserve">  – Kategorija (Palīdzība, Transports, u.c.)</w:t>
      </w:r>
    </w:p>
    <w:p>
      <w:r>
        <w:t xml:space="preserve">  – Cik ilgi šī vajadzība ir aktuāla</w:t>
      </w:r>
    </w:p>
    <w:p>
      <w:r>
        <w:t>• Apstiprina un tā parādās kartē.</w:t>
      </w:r>
    </w:p>
    <w:p>
      <w:pPr>
        <w:pStyle w:val="Heading2"/>
      </w:pPr>
      <w:r>
        <w:t>4. Filtrēšanas izmantošana</w:t>
      </w:r>
    </w:p>
    <w:p>
      <w:r>
        <w:t>• Lietotājs atver filtrus un izvēlas kategorijas, ko vēlas redzēt.</w:t>
      </w:r>
    </w:p>
    <w:p>
      <w:r>
        <w:t>• Iespēja pielāgot meklēšanas rādiusu.</w:t>
      </w:r>
    </w:p>
    <w:p>
      <w:pPr>
        <w:pStyle w:val="Heading2"/>
      </w:pPr>
      <w:r>
        <w:t>5. Saziņa ar citu lietotāju</w:t>
      </w:r>
    </w:p>
    <w:p>
      <w:r>
        <w:t>• Lietotājs pieskaras vajadzības ikonai un nosūta ziņu.</w:t>
      </w:r>
    </w:p>
    <w:p>
      <w:r>
        <w:t>• Notiek īss čats ar iespēju vienoties par palīdzību.</w:t>
      </w:r>
    </w:p>
    <w:p>
      <w:r>
        <w:t>• Ja puses ir kontaktos vai apstiprina, tiek parādīta pilna profila informācija.</w:t>
      </w:r>
    </w:p>
    <w:p>
      <w:pPr>
        <w:pStyle w:val="Heading2"/>
      </w:pPr>
      <w:r>
        <w:t>6. Paziņojumi</w:t>
      </w:r>
    </w:p>
    <w:p>
      <w:r>
        <w:t>• Ja tuvumā ir atbilstoša vajadzība, lietotājs saņem paziņojumu.</w:t>
      </w:r>
    </w:p>
    <w:p>
      <w:r>
        <w:t>• Paziņojumus var pielāgot sadaļā 'Iestatījumi'.</w:t>
      </w:r>
    </w:p>
    <w:p>
      <w:pPr>
        <w:pStyle w:val="Heading2"/>
      </w:pPr>
      <w:r>
        <w:t>7. Papildu iespējas un nākotnes potenciāls</w:t>
      </w:r>
    </w:p>
    <w:p>
      <w:r>
        <w:t>• Lietotāju vērtējumi un atsauksmes (vēlāk).</w:t>
      </w:r>
    </w:p>
    <w:p>
      <w:r>
        <w:t>• Maksājumu integrācija drošai darījumu norisei (vēlāk).</w:t>
      </w:r>
    </w:p>
    <w:p>
      <w:r>
        <w:t>• Kopbraucieni, kur katrs var redzēt tuvumā esošos braucienus.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